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"/>
        <w:ind w:left="0" w:right="0"/>
      </w:pPr>
    </w:p>
    <w:p>
      <w:pPr>
        <w:autoSpaceDN w:val="0"/>
        <w:autoSpaceDE w:val="0"/>
        <w:widowControl/>
        <w:spacing w:line="245" w:lineRule="auto" w:before="0" w:after="58"/>
        <w:ind w:left="8096" w:right="144" w:hanging="1498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Email: manishsparihar2020@gmail.com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Phone: +91 6232748224 </w:t>
      </w:r>
    </w:p>
    <w:p>
      <w:pPr>
        <w:sectPr>
          <w:pgSz w:w="11909" w:h="16834"/>
          <w:pgMar w:top="242" w:right="522" w:bottom="348" w:left="578" w:header="720" w:footer="720" w:gutter="0"/>
          <w:cols w:space="720" w:num="1" w:equalWidth="0">
            <w:col w:w="10808" w:space="0"/>
          </w:cols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40"/>
        </w:rPr>
        <w:t xml:space="preserve">Manish Singh Parihar </w:t>
      </w:r>
    </w:p>
    <w:p>
      <w:pPr>
        <w:sectPr>
          <w:type w:val="continuous"/>
          <w:pgSz w:w="11909" w:h="16834"/>
          <w:pgMar w:top="242" w:right="522" w:bottom="348" w:left="578" w:header="720" w:footer="720" w:gutter="0"/>
          <w:cols w:space="720" w:num="2" w:equalWidth="0">
            <w:col w:w="4744" w:space="0"/>
            <w:col w:w="6063" w:space="0"/>
            <w:col w:w="1080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48" w:after="1368"/>
        <w:ind w:left="1174" w:right="288" w:firstLine="1592"/>
        <w:jc w:val="left"/>
      </w:pPr>
      <w:r>
        <w:rPr>
          <w:rFonts w:ascii="Calibri" w:hAnsi="Calibri" w:eastAsia="Calibri"/>
          <w:b w:val="0"/>
          <w:i w:val="0"/>
          <w:color w:val="0000FF"/>
          <w:sz w:val="24"/>
          <w:u w:val="single"/>
        </w:rPr>
        <w:hyperlink r:id="rId9" w:history="1">
          <w:r>
            <w:rPr>
              <w:rStyle w:val="Hyperlink"/>
            </w:rPr>
            <w:t xml:space="preserve">https://github.com/Msparihar </w:t>
          </w:r>
        </w:hyperlink>
      </w:r>
      <w:r>
        <w:rPr>
          <w:rFonts w:ascii="Calibri" w:hAnsi="Calibri" w:eastAsia="Calibri"/>
          <w:b w:val="0"/>
          <w:i w:val="0"/>
          <w:color w:val="0000FF"/>
          <w:sz w:val="24"/>
          <w:u w:val="single"/>
        </w:rPr>
        <w:hyperlink r:id="rId10" w:history="1">
          <w:r>
            <w:rPr>
              <w:rStyle w:val="Hyperlink"/>
            </w:rPr>
            <w:t>https://www.linkedin.com/in/manishsparihar/</w:t>
          </w:r>
        </w:hyperlink>
      </w:r>
    </w:p>
    <w:p>
      <w:pPr>
        <w:sectPr>
          <w:type w:val="nextColumn"/>
          <w:pgSz w:w="11909" w:h="16834"/>
          <w:pgMar w:top="242" w:right="522" w:bottom="348" w:left="578" w:header="720" w:footer="720" w:gutter="0"/>
          <w:cols w:space="720" w:num="2" w:equalWidth="0">
            <w:col w:w="4744" w:space="0"/>
            <w:col w:w="6063" w:space="0"/>
            <w:col w:w="10808" w:space="0"/>
          </w:cols>
          <w:docGrid w:linePitch="360"/>
        </w:sectPr>
      </w:pPr>
    </w:p>
    <w:p>
      <w:pPr>
        <w:autoSpaceDN w:val="0"/>
        <w:tabs>
          <w:tab w:pos="502" w:val="left"/>
          <w:tab w:pos="862" w:val="left"/>
        </w:tabs>
        <w:autoSpaceDE w:val="0"/>
        <w:widowControl/>
        <w:spacing w:line="264" w:lineRule="exact" w:before="0" w:after="510"/>
        <w:ind w:left="14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>Technical Skills: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Python, Java, HTML, CSS, JavaScript, React,Next.js, Bootstrap, Express, Node.js, MongoDB, SQL, UI, UX, Machine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Learning, Heroku </w:t>
      </w:r>
      <w:r>
        <w:br/>
      </w:r>
      <w:r>
        <w:rPr>
          <w:rFonts w:ascii="Calibri" w:hAnsi="Calibri" w:eastAsia="Calibri"/>
          <w:b/>
          <w:i w:val="0"/>
          <w:color w:val="000000"/>
          <w:sz w:val="20"/>
        </w:rPr>
        <w:t>Certification: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HTML, CSS, and JavaScript for Web Developers, Coursera, Jul 20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Python for Machine Learning, Udemy Jan 21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6.00000000000009" w:type="dxa"/>
      </w:tblPr>
      <w:tblGrid>
        <w:gridCol w:w="2702"/>
        <w:gridCol w:w="2702"/>
        <w:gridCol w:w="2702"/>
        <w:gridCol w:w="2702"/>
      </w:tblGrid>
      <w:tr>
        <w:trPr>
          <w:trHeight w:hRule="exact" w:val="290"/>
        </w:trPr>
        <w:tc>
          <w:tcPr>
            <w:tcW w:type="dxa" w:w="10600"/>
            <w:gridSpan w:val="4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EDUCATION </w:t>
            </w:r>
          </w:p>
        </w:tc>
      </w:tr>
      <w:tr>
        <w:trPr>
          <w:trHeight w:hRule="exact" w:val="290"/>
        </w:trPr>
        <w:tc>
          <w:tcPr>
            <w:tcW w:type="dxa" w:w="1526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Board </w:t>
            </w:r>
          </w:p>
        </w:tc>
        <w:tc>
          <w:tcPr>
            <w:tcW w:type="dxa" w:w="2432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Tenure </w:t>
            </w:r>
          </w:p>
        </w:tc>
        <w:tc>
          <w:tcPr>
            <w:tcW w:type="dxa" w:w="4500"/>
            <w:tcBorders>
              <w:start w:sz="4.0" w:val="single" w:color="#CACACA"/>
              <w:top w:sz="4.0" w:val="single" w:color="#CACACA"/>
              <w:end w:sz="3.200000000000273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Educational institution </w:t>
            </w:r>
          </w:p>
        </w:tc>
        <w:tc>
          <w:tcPr>
            <w:tcW w:type="dxa" w:w="2142"/>
            <w:tcBorders>
              <w:start w:sz="3.200000000000273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CGPA/Percentage </w:t>
            </w:r>
          </w:p>
        </w:tc>
      </w:tr>
      <w:tr>
        <w:trPr>
          <w:trHeight w:hRule="exact" w:val="290"/>
        </w:trPr>
        <w:tc>
          <w:tcPr>
            <w:tcW w:type="dxa" w:w="1526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B. Tech (CSE) </w:t>
            </w:r>
          </w:p>
        </w:tc>
        <w:tc>
          <w:tcPr>
            <w:tcW w:type="dxa" w:w="2432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Sept 2020 –Ongoing </w:t>
            </w:r>
          </w:p>
        </w:tc>
        <w:tc>
          <w:tcPr>
            <w:tcW w:type="dxa" w:w="4500"/>
            <w:tcBorders>
              <w:start w:sz="4.0" w:val="single" w:color="#CACACA"/>
              <w:top w:sz="4.0" w:val="single" w:color="#CACACA"/>
              <w:end w:sz="3.200000000000273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VIT BHOPAL </w:t>
            </w:r>
          </w:p>
        </w:tc>
        <w:tc>
          <w:tcPr>
            <w:tcW w:type="dxa" w:w="2142"/>
            <w:tcBorders>
              <w:start w:sz="3.200000000000273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8.8/10 </w:t>
            </w:r>
          </w:p>
        </w:tc>
      </w:tr>
      <w:tr>
        <w:trPr>
          <w:trHeight w:hRule="exact" w:val="290"/>
        </w:trPr>
        <w:tc>
          <w:tcPr>
            <w:tcW w:type="dxa" w:w="1526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Class XII </w:t>
            </w:r>
          </w:p>
        </w:tc>
        <w:tc>
          <w:tcPr>
            <w:tcW w:type="dxa" w:w="2432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May 2019 </w:t>
            </w:r>
          </w:p>
        </w:tc>
        <w:tc>
          <w:tcPr>
            <w:tcW w:type="dxa" w:w="4500"/>
            <w:tcBorders>
              <w:start w:sz="4.0" w:val="single" w:color="#CACACA"/>
              <w:top w:sz="4.0" w:val="single" w:color="#CACACA"/>
              <w:end w:sz="3.200000000000273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Sarafa Vidhya Niketan, Indore </w:t>
            </w:r>
          </w:p>
        </w:tc>
        <w:tc>
          <w:tcPr>
            <w:tcW w:type="dxa" w:w="2142"/>
            <w:tcBorders>
              <w:start w:sz="3.200000000000273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80.0% </w:t>
            </w:r>
          </w:p>
        </w:tc>
      </w:tr>
      <w:tr>
        <w:trPr>
          <w:trHeight w:hRule="exact" w:val="294"/>
        </w:trPr>
        <w:tc>
          <w:tcPr>
            <w:tcW w:type="dxa" w:w="1526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Class X </w:t>
            </w:r>
          </w:p>
        </w:tc>
        <w:tc>
          <w:tcPr>
            <w:tcW w:type="dxa" w:w="2432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May 2017 </w:t>
            </w:r>
          </w:p>
        </w:tc>
        <w:tc>
          <w:tcPr>
            <w:tcW w:type="dxa" w:w="4500"/>
            <w:tcBorders>
              <w:start w:sz="4.0" w:val="single" w:color="#CACACA"/>
              <w:top w:sz="4.0" w:val="single" w:color="#CACACA"/>
              <w:end w:sz="3.200000000000273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Dhar Public School, Dhar </w:t>
            </w:r>
          </w:p>
        </w:tc>
        <w:tc>
          <w:tcPr>
            <w:tcW w:type="dxa" w:w="2142"/>
            <w:tcBorders>
              <w:start w:sz="3.200000000000273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9.6/10 </w:t>
            </w:r>
          </w:p>
        </w:tc>
      </w:tr>
    </w:tbl>
    <w:p>
      <w:pPr>
        <w:autoSpaceDN w:val="0"/>
        <w:autoSpaceDE w:val="0"/>
        <w:widowControl/>
        <w:spacing w:line="4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.00000000000009" w:type="dxa"/>
      </w:tblPr>
      <w:tblGrid>
        <w:gridCol w:w="5404"/>
        <w:gridCol w:w="5404"/>
      </w:tblGrid>
      <w:tr>
        <w:trPr>
          <w:trHeight w:hRule="exact" w:val="426"/>
        </w:trPr>
        <w:tc>
          <w:tcPr>
            <w:tcW w:type="dxa" w:w="10616"/>
            <w:gridSpan w:val="2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EXPERIENCE </w:t>
            </w:r>
          </w:p>
        </w:tc>
      </w:tr>
      <w:tr>
        <w:trPr>
          <w:trHeight w:hRule="exact" w:val="1438"/>
        </w:trPr>
        <w:tc>
          <w:tcPr>
            <w:tcW w:type="dxa" w:w="1526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THE AIEM CLUB </w:t>
            </w:r>
          </w:p>
        </w:tc>
        <w:tc>
          <w:tcPr>
            <w:tcW w:type="dxa" w:w="9090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4" w:val="left"/>
                <w:tab w:pos="824" w:val="left"/>
              </w:tabs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Team Lead of Machine Learning and Computer Vision Department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As the team lead my main role was to contribute to the coding and Machine Learning parts of any </w:t>
            </w:r>
          </w:p>
          <w:p>
            <w:pPr>
              <w:autoSpaceDN w:val="0"/>
              <w:autoSpaceDE w:val="0"/>
              <w:widowControl/>
              <w:spacing w:line="197" w:lineRule="auto" w:before="82" w:after="0"/>
              <w:ind w:left="82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projects that we were doing.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45" w:lineRule="auto" w:before="40" w:after="0"/>
              <w:ind w:left="46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I lead team of 5 members and later I recruited 3 more members to the team. 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.00000000000003" w:type="dxa"/>
      </w:tblPr>
      <w:tblGrid>
        <w:gridCol w:w="5404"/>
        <w:gridCol w:w="5404"/>
      </w:tblGrid>
      <w:tr>
        <w:trPr>
          <w:trHeight w:hRule="exact" w:val="256"/>
        </w:trPr>
        <w:tc>
          <w:tcPr>
            <w:tcW w:type="dxa" w:w="10634"/>
            <w:gridSpan w:val="2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 ACADEMIC PROJECTS </w:t>
            </w:r>
          </w:p>
        </w:tc>
      </w:tr>
      <w:tr>
        <w:trPr>
          <w:trHeight w:hRule="exact" w:val="1594"/>
        </w:trPr>
        <w:tc>
          <w:tcPr>
            <w:tcW w:type="dxa" w:w="1560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30" w:after="0"/>
              <w:ind w:left="2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Machine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Learning and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Deep Learning </w:t>
            </w:r>
          </w:p>
        </w:tc>
        <w:tc>
          <w:tcPr>
            <w:tcW w:type="dxa" w:w="9074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358" w:right="4176" w:hanging="254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▪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Fire Detection System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(Sep 21 – Dec 21)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Description: Detects fire using computer vision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Technology: Python, Machine Learning, Deep Learning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Team Project: 3 members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Role: Deep Learning Algorithms and Coding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Link and Results: </w:t>
            </w:r>
          </w:p>
        </w:tc>
      </w:tr>
      <w:tr>
        <w:trPr>
          <w:trHeight w:hRule="exact" w:val="1840"/>
        </w:trPr>
        <w:tc>
          <w:tcPr>
            <w:tcW w:type="dxa" w:w="1560"/>
            <w:tcBorders>
              <w:start w:sz="4.0" w:val="single" w:color="#CACACA"/>
              <w:top w:sz="4.0" w:val="single" w:color="#CACACA"/>
              <w:end w:sz="4.0" w:val="single" w:color="#CACACA"/>
              <w:bottom w:sz="3.199999999999818" w:val="single" w:color="#CACACA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Machine Learning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and Web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Development </w:t>
            </w:r>
          </w:p>
        </w:tc>
        <w:tc>
          <w:tcPr>
            <w:tcW w:type="dxa" w:w="9074"/>
            <w:tcBorders>
              <w:start w:sz="4.0" w:val="single" w:color="#CACACA"/>
              <w:top w:sz="4.0" w:val="single" w:color="#CACACA"/>
              <w:end w:sz="4.0" w:val="single" w:color="#CACACA"/>
              <w:bottom w:sz="3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34" w:after="22"/>
              <w:ind w:left="10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▪</w:t>
            </w: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>YouTube Caption Generator and Transcriber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 (Jun 22– Dec 22)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5.999999999999943" w:type="dxa"/>
            </w:tblPr>
            <w:tblGrid>
              <w:gridCol w:w="4537"/>
              <w:gridCol w:w="4537"/>
            </w:tblGrid>
            <w:tr>
              <w:trPr>
                <w:trHeight w:hRule="exact" w:val="488"/>
              </w:trPr>
              <w:tc>
                <w:tcPr>
                  <w:tcW w:type="dxa" w:w="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06" w:after="0"/>
                    <w:ind w:left="8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type="dxa" w:w="890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66" w:val="left"/>
                    </w:tabs>
                    <w:autoSpaceDE w:val="0"/>
                    <w:widowControl/>
                    <w:spacing w:line="245" w:lineRule="auto" w:before="22" w:after="0"/>
                    <w:ind w:left="17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>-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Description: Generates captions for any YouTube video. Can also do transcribing work which helps in taking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notes of the video without watching.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24" w:after="0"/>
              <w:ind w:left="358" w:right="273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Technology:  Python, NLP, HTML, CSS, JavaScript, React, Node, Express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Team Project: 3 Members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Role: NLP Algorithms and some frontend work using React JS. </w:t>
            </w:r>
          </w:p>
          <w:p>
            <w:pPr>
              <w:autoSpaceDN w:val="0"/>
              <w:autoSpaceDE w:val="0"/>
              <w:widowControl/>
              <w:spacing w:line="194" w:lineRule="auto" w:before="46" w:after="0"/>
              <w:ind w:left="35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Link and Results: </w:t>
            </w:r>
          </w:p>
        </w:tc>
      </w:tr>
    </w:tbl>
    <w:p>
      <w:pPr>
        <w:autoSpaceDN w:val="0"/>
        <w:autoSpaceDE w:val="0"/>
        <w:widowControl/>
        <w:spacing w:line="5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.00000000000009" w:type="dxa"/>
      </w:tblPr>
      <w:tblGrid>
        <w:gridCol w:w="5404"/>
        <w:gridCol w:w="5404"/>
      </w:tblGrid>
      <w:tr>
        <w:trPr>
          <w:trHeight w:hRule="exact" w:val="292"/>
        </w:trPr>
        <w:tc>
          <w:tcPr>
            <w:tcW w:type="dxa" w:w="10608"/>
            <w:gridSpan w:val="2"/>
            <w:tcBorders>
              <w:start w:sz="3.1999999999999886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2" w:after="0"/>
              <w:ind w:left="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 EXTRA-CURRICULARS AND ACHIEVEMENTS </w:t>
            </w:r>
          </w:p>
        </w:tc>
      </w:tr>
      <w:tr>
        <w:trPr>
          <w:trHeight w:hRule="exact" w:val="740"/>
        </w:trPr>
        <w:tc>
          <w:tcPr>
            <w:tcW w:type="dxa" w:w="1582"/>
            <w:tcBorders>
              <w:start w:sz="3.1999999999999886" w:val="single" w:color="#CACACA"/>
              <w:top w:sz="4.0" w:val="single" w:color="#CACACA"/>
              <w:end w:sz="3.2000000000000455" w:val="single" w:color="#CACACA"/>
              <w:bottom w:sz="4.0" w:val="single" w:color="#CACACA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Achievements </w:t>
            </w:r>
          </w:p>
        </w:tc>
        <w:tc>
          <w:tcPr>
            <w:tcW w:type="dxa" w:w="9026"/>
            <w:tcBorders>
              <w:start w:sz="3.2000000000000455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3" w:lineRule="auto" w:before="130" w:after="0"/>
              <w:ind w:left="112" w:right="3312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▪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State rank 1 in Maths Olympiad organized by GOOGLE (Apr 2018)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▪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Got rewarded for best project in Machine Learning domain. </w:t>
            </w:r>
          </w:p>
        </w:tc>
      </w:tr>
      <w:tr>
        <w:trPr>
          <w:trHeight w:hRule="exact" w:val="782"/>
        </w:trPr>
        <w:tc>
          <w:tcPr>
            <w:tcW w:type="dxa" w:w="1582"/>
            <w:tcBorders>
              <w:start w:sz="3.1999999999999886" w:val="single" w:color="#CACACA"/>
              <w:top w:sz="4.0" w:val="single" w:color="#CACACA"/>
              <w:end w:sz="3.2000000000000455" w:val="single" w:color="#CACACA"/>
              <w:bottom w:sz="4.0" w:val="single" w:color="#CACACA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Responsibilities </w:t>
            </w:r>
          </w:p>
        </w:tc>
        <w:tc>
          <w:tcPr>
            <w:tcW w:type="dxa" w:w="9026"/>
            <w:tcBorders>
              <w:start w:sz="3.2000000000000455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12" w:right="4176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▪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AdVITya (Inter University Chess event) Apr 22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▪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Core team Member in Google Developer Students Club 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.00000000000009" w:type="dxa"/>
      </w:tblPr>
      <w:tblGrid>
        <w:gridCol w:w="5404"/>
        <w:gridCol w:w="5404"/>
      </w:tblGrid>
      <w:tr>
        <w:trPr>
          <w:trHeight w:hRule="exact" w:val="294"/>
        </w:trPr>
        <w:tc>
          <w:tcPr>
            <w:tcW w:type="dxa" w:w="10608"/>
            <w:gridSpan w:val="2"/>
            <w:tcBorders>
              <w:start w:sz="3.1999999999999886" w:val="single" w:color="#CACACA"/>
              <w:top w:sz="4.0" w:val="single" w:color="#CACACA"/>
              <w:end w:sz="3.199999999999818" w:val="single" w:color="#CACACA"/>
              <w:bottom w:sz="3.199999999999818" w:val="single" w:color="#CACACA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62" w:after="0"/>
              <w:ind w:left="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 ADDITIONAL INFORMATION </w:t>
            </w:r>
          </w:p>
        </w:tc>
      </w:tr>
      <w:tr>
        <w:trPr>
          <w:trHeight w:hRule="exact" w:val="596"/>
        </w:trPr>
        <w:tc>
          <w:tcPr>
            <w:tcW w:type="dxa" w:w="1586"/>
            <w:tcBorders>
              <w:start w:sz="3.1999999999999886" w:val="single" w:color="#CACACA"/>
              <w:top w:sz="3.199999999999818" w:val="single" w:color="#CACACA"/>
              <w:end w:sz="4.0" w:val="single" w:color="#CACACA"/>
              <w:bottom w:sz="4.0" w:val="single" w:color="#CACACA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2.00000000000003" w:type="dxa"/>
            </w:tblPr>
            <w:tblGrid>
              <w:gridCol w:w="1586"/>
            </w:tblGrid>
            <w:tr>
              <w:trPr>
                <w:trHeight w:hRule="exact" w:val="220"/>
              </w:trPr>
              <w:tc>
                <w:tcPr>
                  <w:tcW w:type="dxa" w:w="1356"/>
                  <w:tcBorders/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0"/>
                    </w:rPr>
                    <w:t xml:space="preserve">Hobbies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022"/>
            <w:tcBorders>
              <w:start w:sz="4.0" w:val="single" w:color="#CACACA"/>
              <w:top w:sz="3.199999999999818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110" w:right="288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▪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Avid Book Reader – Read numerous novels of Wen Gong and Cuttlefish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▪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Playing Chess – Won the tournament” The Junior Master” (Jun 20)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9" w:h="16834"/>
          <w:pgMar w:top="242" w:right="522" w:bottom="348" w:left="578" w:header="720" w:footer="720" w:gutter="0"/>
          <w:cols w:space="720" w:num="1" w:equalWidth="0">
            <w:col w:w="10808" w:space="0"/>
            <w:col w:w="4744" w:space="0"/>
            <w:col w:w="6063" w:space="0"/>
            <w:col w:w="10808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318"/>
        <w:gridCol w:w="5318"/>
      </w:tblGrid>
      <w:tr>
        <w:trPr>
          <w:trHeight w:hRule="exact" w:val="532"/>
        </w:trPr>
        <w:tc>
          <w:tcPr>
            <w:tcW w:type="dxa" w:w="1586"/>
            <w:tcBorders>
              <w:start w:sz="3.1999999999999886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Languages </w:t>
            </w:r>
          </w:p>
        </w:tc>
        <w:tc>
          <w:tcPr>
            <w:tcW w:type="dxa" w:w="9022"/>
            <w:tcBorders>
              <w:start w:sz="4.0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32" w:after="0"/>
              <w:ind w:left="11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▪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English, Hindi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9" w:h="16834"/>
      <w:pgMar w:top="182" w:right="592" w:bottom="1440" w:left="680" w:header="720" w:footer="720" w:gutter="0"/>
      <w:cols w:space="720" w:num="1" w:equalWidth="0">
        <w:col w:w="10636" w:space="0"/>
        <w:col w:w="10808" w:space="0"/>
        <w:col w:w="4744" w:space="0"/>
        <w:col w:w="6063" w:space="0"/>
        <w:col w:w="1080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github.com/Msparihar" TargetMode="External"/><Relationship Id="rId10" Type="http://schemas.openxmlformats.org/officeDocument/2006/relationships/hyperlink" Target="https://www.linkedin.com/in/manishsparih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